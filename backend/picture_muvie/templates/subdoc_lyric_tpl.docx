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D11E" w14:textId="7AE8A332" w:rsidR="000E63A2" w:rsidRPr="00794938" w:rsidRDefault="00E41C1C" w:rsidP="008F7134">
      <w:pPr>
        <w:jc w:val="center"/>
      </w:pPr>
      <w:r w:rsidRPr="0079493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9B3F1" wp14:editId="1B40AA36">
                <wp:simplePos x="0" y="0"/>
                <wp:positionH relativeFrom="column">
                  <wp:posOffset>-871855</wp:posOffset>
                </wp:positionH>
                <wp:positionV relativeFrom="paragraph">
                  <wp:posOffset>4055110</wp:posOffset>
                </wp:positionV>
                <wp:extent cx="9990667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066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C6D511" w14:textId="4715D953" w:rsidR="00E41C1C" w:rsidRPr="00E41C1C" w:rsidRDefault="00794938" w:rsidP="00E41C1C">
                            <w:pPr>
                              <w:jc w:val="center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40"/>
                                <w:szCs w:val="140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40"/>
                                <w:szCs w:val="140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40"/>
                                <w:szCs w:val="140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 lyric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C9B3F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8.65pt;margin-top:319.3pt;width:786.6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" filled="f" stroked="f">
                <v:textbox style="mso-fit-shape-to-text:t">
                  <w:txbxContent>
                    <w:p w14:paraId="24C6D511" w14:textId="4715D953" w:rsidR="00E41C1C" w:rsidRPr="00E41C1C" w:rsidRDefault="00794938" w:rsidP="00E41C1C">
                      <w:pPr>
                        <w:jc w:val="center"/>
                        <w:rPr>
                          <w:rFonts w:ascii="Malgun Gothic" w:eastAsia="Malgun Gothic" w:hAnsi="Malgun Gothic"/>
                          <w:color w:val="000000" w:themeColor="text1"/>
                          <w:sz w:val="140"/>
                          <w:szCs w:val="140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algun Gothic" w:eastAsia="Malgun Gothic" w:hAnsi="Malgun Gothic" w:hint="eastAsia"/>
                          <w:color w:val="000000" w:themeColor="text1"/>
                          <w:sz w:val="140"/>
                          <w:szCs w:val="140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  <w:r>
                        <w:rPr>
                          <w:rFonts w:ascii="Malgun Gothic" w:eastAsia="Malgun Gothic" w:hAnsi="Malgun Gothic"/>
                          <w:color w:val="000000" w:themeColor="text1"/>
                          <w:sz w:val="140"/>
                          <w:szCs w:val="140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 lyric }}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63A2" w:rsidRPr="00794938" w:rsidSect="0080587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2913509">
    <w:abstractNumId w:val="8"/>
  </w:num>
  <w:num w:numId="2" w16cid:durableId="2134203362">
    <w:abstractNumId w:val="6"/>
  </w:num>
  <w:num w:numId="3" w16cid:durableId="397361986">
    <w:abstractNumId w:val="5"/>
  </w:num>
  <w:num w:numId="4" w16cid:durableId="495456860">
    <w:abstractNumId w:val="4"/>
  </w:num>
  <w:num w:numId="5" w16cid:durableId="442460966">
    <w:abstractNumId w:val="7"/>
  </w:num>
  <w:num w:numId="6" w16cid:durableId="402265256">
    <w:abstractNumId w:val="3"/>
  </w:num>
  <w:num w:numId="7" w16cid:durableId="768548310">
    <w:abstractNumId w:val="2"/>
  </w:num>
  <w:num w:numId="8" w16cid:durableId="784695222">
    <w:abstractNumId w:val="1"/>
  </w:num>
  <w:num w:numId="9" w16cid:durableId="28234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976"/>
    <w:rsid w:val="0029639D"/>
    <w:rsid w:val="00326F90"/>
    <w:rsid w:val="00794938"/>
    <w:rsid w:val="00805873"/>
    <w:rsid w:val="00AA1D8D"/>
    <w:rsid w:val="00B47730"/>
    <w:rsid w:val="00CB0664"/>
    <w:rsid w:val="00E41C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350D6"/>
  <w14:defaultImageDpi w14:val="300"/>
  <w15:docId w15:val="{16BE42BB-79E0-6C42-B820-B1A674FF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라회택</cp:lastModifiedBy>
  <cp:revision>4</cp:revision>
  <dcterms:created xsi:type="dcterms:W3CDTF">2013-12-23T23:15:00Z</dcterms:created>
  <dcterms:modified xsi:type="dcterms:W3CDTF">2023-03-19T21:20:00Z</dcterms:modified>
  <cp:category/>
  <dc:identifier/>
  <dc:language/>
</cp:coreProperties>
</file>