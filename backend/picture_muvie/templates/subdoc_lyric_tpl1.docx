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B6C0C" w14:textId="297208C6" w:rsidR="008F7134" w:rsidRDefault="00000000" w:rsidP="008F7134">
      <w:pPr>
        <w:jc w:val="center"/>
        <w:rPr>
          <w:rFonts w:ascii="Malgun Gothic" w:eastAsia="Malgun Gothic" w:hAnsi="Malgun Gothic"/>
          <w:sz w:val="140"/>
          <w:szCs w:val="140"/>
        </w:rPr>
      </w:pPr>
    </w:p>
    <w:p w14:paraId="77E57D1C" w14:textId="77777777" w:rsidR="000E63A2" w:rsidRDefault="000E63A2" w:rsidP="008F7134">
      <w:pPr>
        <w:jc w:val="center"/>
        <w:rPr>
          <w:rFonts w:ascii="Malgun Gothic" w:eastAsia="Malgun Gothic" w:hAnsi="Malgun Gothic"/>
          <w:sz w:val="140"/>
          <w:szCs w:val="140"/>
        </w:rPr>
      </w:pPr>
    </w:p>
    <w:p w14:paraId="52C2923D" w14:textId="049ACDE4" w:rsidR="000E63A2" w:rsidRPr="008F7134" w:rsidRDefault="000E63A2" w:rsidP="008F7134">
      <w:pPr>
        <w:jc w:val="center"/>
        <w:rPr>
          <w:rFonts w:ascii="Malgun Gothic" w:eastAsia="Malgun Gothic" w:hAnsi="Malgun Gothic"/>
          <w:sz w:val="140"/>
          <w:szCs w:val="140"/>
        </w:rPr>
      </w:pPr>
      <w:r>
        <w:rPr>
          <w:rFonts w:ascii="Malgun Gothic" w:eastAsia="Malgun Gothic" w:hAnsi="Malgun Gothic"/>
          <w:sz w:val="140"/>
          <w:szCs w:val="140"/>
        </w:rPr>
        <w:t>{{ lyric }}</w:t>
      </w:r>
    </w:p>
    <w:sectPr w:rsidR="000E63A2" w:rsidRPr="008F7134" w:rsidSect="00805873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72913509">
    <w:abstractNumId w:val="8"/>
  </w:num>
  <w:num w:numId="2" w16cid:durableId="2134203362">
    <w:abstractNumId w:val="6"/>
  </w:num>
  <w:num w:numId="3" w16cid:durableId="397361986">
    <w:abstractNumId w:val="5"/>
  </w:num>
  <w:num w:numId="4" w16cid:durableId="495456860">
    <w:abstractNumId w:val="4"/>
  </w:num>
  <w:num w:numId="5" w16cid:durableId="442460966">
    <w:abstractNumId w:val="7"/>
  </w:num>
  <w:num w:numId="6" w16cid:durableId="402265256">
    <w:abstractNumId w:val="3"/>
  </w:num>
  <w:num w:numId="7" w16cid:durableId="768548310">
    <w:abstractNumId w:val="2"/>
  </w:num>
  <w:num w:numId="8" w16cid:durableId="784695222">
    <w:abstractNumId w:val="1"/>
  </w:num>
  <w:num w:numId="9" w16cid:durableId="2823459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E63A2"/>
    <w:rsid w:val="0015074B"/>
    <w:rsid w:val="00240976"/>
    <w:rsid w:val="0029639D"/>
    <w:rsid w:val="00326F90"/>
    <w:rsid w:val="0080587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CE350D6"/>
  <w14:defaultImageDpi w14:val="300"/>
  <w15:docId w15:val="{16BE42BB-79E0-6C42-B820-B1A674FFE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라회택</cp:lastModifiedBy>
  <cp:revision>2</cp:revision>
  <dcterms:created xsi:type="dcterms:W3CDTF">2023-03-19T21:08:00Z</dcterms:created>
  <dcterms:modified xsi:type="dcterms:W3CDTF">2023-03-19T21:08:00Z</dcterms:modified>
  <cp:category/>
  <dc:identifier/>
  <dc:language/>
</cp:coreProperties>
</file>